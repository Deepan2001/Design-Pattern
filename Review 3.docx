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176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6575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58" cy="11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90" w:line="576" w:lineRule="auto"/>
        <w:ind w:left="2801" w:right="2524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90" w:line="576" w:lineRule="auto"/>
        <w:ind w:left="2801" w:right="2524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School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Information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Technology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Engineering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M-Tech Software Engineering</w:t>
      </w:r>
    </w:p>
    <w:p>
      <w:pPr>
        <w:spacing w:before="4"/>
        <w:ind w:left="2800" w:right="2524" w:firstLine="0"/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Fall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Semester (202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-202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spacing w:before="9"/>
        <w:rPr>
          <w:b/>
          <w:color w:val="000000" w:themeColor="text1"/>
          <w:sz w:val="33"/>
          <w14:textFill>
            <w14:solidFill>
              <w14:schemeClr w14:val="tx1"/>
            </w14:solidFill>
          </w14:textFill>
        </w:rPr>
      </w:pPr>
    </w:p>
    <w:p>
      <w:pPr>
        <w:spacing w:before="0" w:line="494" w:lineRule="auto"/>
        <w:ind w:left="3919" w:right="3640" w:firstLine="0"/>
        <w:jc w:val="center"/>
        <w:rPr>
          <w:b/>
          <w:color w:val="000000" w:themeColor="text1"/>
          <w:spacing w:val="-1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b/>
          <w:color w:val="000000" w:themeColor="text1"/>
          <w:spacing w:val="-1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Patterns</w:t>
      </w:r>
      <w:r>
        <w:rPr>
          <w:b/>
          <w:color w:val="000000" w:themeColor="text1"/>
          <w:spacing w:val="-1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0" w:line="494" w:lineRule="auto"/>
        <w:ind w:left="3919" w:right="3640" w:firstLine="0"/>
        <w:jc w:val="center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SLOT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C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</w:p>
    <w:p>
      <w:pPr>
        <w:pStyle w:val="2"/>
        <w:spacing w:before="198"/>
        <w:ind w:left="0" w:right="42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3"/>
          <w:lang w:val="en-US"/>
          <w14:textFill>
            <w14:solidFill>
              <w14:schemeClr w14:val="tx1"/>
            </w14:solidFill>
          </w14:textFill>
        </w:rPr>
        <w:t>ORDERING SYSTEM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PATTERN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960" w:right="0" w:firstLine="0"/>
        <w:jc w:val="left"/>
        <w:rPr>
          <w:rFonts w:hint="default"/>
          <w:b/>
          <w:color w:val="000000" w:themeColor="text1"/>
          <w:sz w:val="29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9"/>
          <w14:textFill>
            <w14:solidFill>
              <w14:schemeClr w14:val="tx1"/>
            </w14:solidFill>
          </w14:textFill>
        </w:rPr>
        <w:t xml:space="preserve"> REVIEW</w:t>
      </w:r>
      <w:r>
        <w:rPr>
          <w:rFonts w:hint="default"/>
          <w:b/>
          <w:color w:val="000000" w:themeColor="text1"/>
          <w:sz w:val="29"/>
          <w:lang w:val="en-US"/>
          <w14:textFill>
            <w14:solidFill>
              <w14:schemeClr w14:val="tx1"/>
            </w14:solidFill>
          </w14:textFill>
        </w:rPr>
        <w:t xml:space="preserve"> - III</w:t>
      </w:r>
    </w:p>
    <w:p>
      <w:pPr>
        <w:pStyle w:val="6"/>
        <w:rPr>
          <w:b/>
          <w:color w:val="000000" w:themeColor="text1"/>
          <w:sz w:val="4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19" w:right="0" w:firstLine="0"/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SUBMMITED</w:t>
      </w:r>
      <w:r>
        <w:rPr>
          <w:b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BY:-</w:t>
      </w:r>
    </w:p>
    <w:p>
      <w:pPr>
        <w:spacing w:before="221" w:line="368" w:lineRule="exact"/>
        <w:ind w:left="119" w:right="0" w:firstLine="0"/>
        <w:jc w:val="center"/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19MIS</w:t>
      </w:r>
      <w:r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0102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-</w:t>
      </w:r>
      <w:r>
        <w:rPr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4"/>
          <w:sz w:val="32"/>
          <w:lang w:val="en-US"/>
          <w14:textFill>
            <w14:solidFill>
              <w14:schemeClr w14:val="tx1"/>
            </w14:solidFill>
          </w14:textFill>
        </w:rPr>
        <w:t>S.DEEPAN</w:t>
      </w:r>
    </w:p>
    <w:p>
      <w:pPr>
        <w:spacing w:before="0" w:line="368" w:lineRule="exact"/>
        <w:ind w:left="119" w:right="0" w:firstLine="0"/>
        <w:jc w:val="center"/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19MIS0</w:t>
      </w:r>
      <w:r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068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-</w:t>
      </w:r>
      <w:r>
        <w:rPr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4"/>
          <w:sz w:val="32"/>
          <w:lang w:val="en-US"/>
          <w14:textFill>
            <w14:solidFill>
              <w14:schemeClr w14:val="tx1"/>
            </w14:solidFill>
          </w14:textFill>
        </w:rPr>
        <w:t>M.SHANMUGA MAYAN</w:t>
      </w:r>
    </w:p>
    <w:p>
      <w:pPr>
        <w:spacing w:before="0" w:line="368" w:lineRule="exact"/>
        <w:ind w:left="119" w:right="0" w:firstLine="0"/>
        <w:jc w:val="center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19MIS0</w:t>
      </w:r>
      <w:r>
        <w:rPr>
          <w:rFonts w:hint="default"/>
          <w:color w:val="000000" w:themeColor="text1"/>
          <w:sz w:val="32"/>
          <w:lang w:val="en-US"/>
          <w14:textFill>
            <w14:solidFill>
              <w14:schemeClr w14:val="tx1"/>
            </w14:solidFill>
          </w14:textFill>
        </w:rPr>
        <w:t>086</w:t>
      </w:r>
      <w:r>
        <w:rPr>
          <w:color w:val="000000" w:themeColor="text1"/>
          <w:spacing w:val="-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5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5"/>
          <w:sz w:val="32"/>
          <w:lang w:val="en-US"/>
          <w14:textFill>
            <w14:solidFill>
              <w14:schemeClr w14:val="tx1"/>
            </w14:solidFill>
          </w14:textFill>
        </w:rPr>
        <w:t>R.ARUN KUMAR</w:t>
      </w:r>
    </w:p>
    <w:p>
      <w:pPr>
        <w:pStyle w:val="6"/>
        <w:spacing w:before="5"/>
        <w:rPr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ind w:left="3969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Under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guidance of</w:t>
      </w:r>
    </w:p>
    <w:p>
      <w:pPr>
        <w:pStyle w:val="6"/>
        <w:spacing w:before="7"/>
        <w:rPr>
          <w:b/>
          <w:color w:val="000000" w:themeColor="text1"/>
          <w:sz w:val="39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2697" w:right="2524" w:firstLine="0"/>
        <w:jc w:val="center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Prof.</w:t>
      </w:r>
      <w:r>
        <w:rPr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SENTHIL</w:t>
      </w:r>
      <w:r>
        <w:rPr>
          <w:color w:val="000000" w:themeColor="text1"/>
          <w:spacing w:val="-4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KUMARAN.U</w:t>
      </w:r>
    </w:p>
    <w:p>
      <w:pPr>
        <w:spacing w:after="0"/>
        <w:jc w:val="center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  <w:numPr>
          <w:numId w:val="0"/>
        </w:numPr>
        <w:tabs>
          <w:tab w:val="left" w:pos="475"/>
        </w:tabs>
        <w:spacing w:before="78" w:after="0" w:line="240" w:lineRule="auto"/>
        <w:ind w:left="260" w:leftChars="0" w:right="0" w:right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475"/>
        </w:tabs>
        <w:spacing w:before="78" w:after="0" w:line="240" w:lineRule="auto"/>
        <w:ind w:left="474" w:right="0" w:hanging="214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Abstract:</w:t>
      </w:r>
    </w:p>
    <w:p>
      <w:pPr>
        <w:pStyle w:val="6"/>
        <w:spacing w:before="7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693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 patterns are typical solutions to common problems in software design.</w:t>
      </w:r>
      <w:r>
        <w:rPr>
          <w:color w:val="000000" w:themeColor="text1"/>
          <w:spacing w:val="6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Each pattern is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like a blueprint that you can customize to solve a particular design</w:t>
      </w:r>
      <w:r>
        <w:rPr>
          <w:color w:val="000000" w:themeColor="text1"/>
          <w:spacing w:val="6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 in your code.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Patterns are a tool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kit of solutions to common problems in software design. Design patterns differ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by their complexity, level of detail and scale of applicability. In addition, they can be categorized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their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intent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divided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three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groups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namely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creational,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structural,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behavioral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</w:p>
    <w:p>
      <w:pPr>
        <w:pStyle w:val="2"/>
        <w:numPr>
          <w:ilvl w:val="0"/>
          <w:numId w:val="1"/>
        </w:numPr>
        <w:tabs>
          <w:tab w:val="left" w:pos="552"/>
        </w:tabs>
        <w:spacing w:before="163" w:after="0" w:line="240" w:lineRule="auto"/>
        <w:ind w:left="551" w:right="0" w:hanging="214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Introduction:</w:t>
      </w:r>
    </w:p>
    <w:p>
      <w:pPr>
        <w:pStyle w:val="6"/>
        <w:spacing w:before="8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712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4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5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4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</w:t>
      </w:r>
      <w:r>
        <w:rPr>
          <w:color w:val="000000" w:themeColor="text1"/>
          <w:spacing w:val="5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4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5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chosen</w:t>
      </w:r>
      <w:r>
        <w:rPr>
          <w:color w:val="000000" w:themeColor="text1"/>
          <w:spacing w:val="5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4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5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5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because</w:t>
      </w:r>
      <w:r>
        <w:rPr>
          <w:color w:val="000000" w:themeColor="text1"/>
          <w:spacing w:val="4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5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constructs</w:t>
      </w:r>
      <w:r>
        <w:rPr>
          <w:color w:val="000000" w:themeColor="text1"/>
          <w:spacing w:val="5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objects step by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manner using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simple objects</w:t>
      </w:r>
    </w:p>
    <w:p>
      <w:pPr>
        <w:pStyle w:val="6"/>
        <w:spacing w:before="161" w:line="360" w:lineRule="auto"/>
        <w:ind w:left="340" w:right="71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2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2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2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creational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patterns</w:t>
      </w:r>
      <w:r>
        <w:rPr>
          <w:color w:val="000000" w:themeColor="text1"/>
          <w:spacing w:val="3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3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describe</w:t>
      </w:r>
      <w:r>
        <w:rPr>
          <w:color w:val="000000" w:themeColor="text1"/>
          <w:spacing w:val="2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2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3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solve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recurring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 problems in object-oriented software.</w:t>
      </w:r>
    </w:p>
    <w:p>
      <w:pPr>
        <w:pStyle w:val="6"/>
        <w:spacing w:before="156"/>
        <w:ind w:left="3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 solves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like:</w:t>
      </w:r>
    </w:p>
    <w:p>
      <w:pPr>
        <w:pStyle w:val="6"/>
        <w:spacing w:before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0" w:after="0" w:line="343" w:lineRule="auto"/>
        <w:ind w:left="1060" w:right="714" w:hanging="36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4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4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4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(the</w:t>
      </w:r>
      <w:r>
        <w:rPr>
          <w:color w:val="000000" w:themeColor="text1"/>
          <w:spacing w:val="4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same</w:t>
      </w:r>
      <w:r>
        <w:rPr>
          <w:color w:val="000000" w:themeColor="text1"/>
          <w:spacing w:val="4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process)</w:t>
      </w:r>
      <w:r>
        <w:rPr>
          <w:color w:val="000000" w:themeColor="text1"/>
          <w:spacing w:val="4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4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different</w:t>
      </w:r>
      <w:r>
        <w:rPr>
          <w:color w:val="000000" w:themeColor="text1"/>
          <w:spacing w:val="4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representations</w:t>
      </w:r>
      <w:r>
        <w:rPr>
          <w:color w:val="000000" w:themeColor="text1"/>
          <w:spacing w:val="4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4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object?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20" w:after="0" w:line="240" w:lineRule="auto"/>
        <w:ind w:left="1060" w:right="0" w:hanging="363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 a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includes creating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simplified?</w:t>
      </w:r>
    </w:p>
    <w:p>
      <w:pPr>
        <w:pStyle w:val="6"/>
        <w:spacing w:before="1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70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Creating and assembling the parts of a complex object directly within a class is inflexible. It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commits the class to creating a particular representation of the complex object and makes it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impossible to change the representation later independently from (without having to change) the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158"/>
        <w:ind w:left="34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 describes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solve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problems:</w:t>
      </w:r>
    </w:p>
    <w:p>
      <w:pPr>
        <w:pStyle w:val="6"/>
        <w:spacing w:before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0" w:after="0" w:line="343" w:lineRule="auto"/>
        <w:ind w:left="1060" w:right="717" w:hanging="36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Encapsulate</w:t>
      </w:r>
      <w:r>
        <w:rPr>
          <w:color w:val="000000" w:themeColor="text1"/>
          <w:spacing w:val="1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1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assembling</w:t>
      </w:r>
      <w:r>
        <w:rPr>
          <w:color w:val="000000" w:themeColor="text1"/>
          <w:spacing w:val="1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parts</w:t>
      </w:r>
      <w:r>
        <w:rPr>
          <w:color w:val="000000" w:themeColor="text1"/>
          <w:spacing w:val="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1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1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1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1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separate</w:t>
      </w:r>
      <w:r>
        <w:rPr>
          <w:color w:val="000000" w:themeColor="text1"/>
          <w:spacing w:val="1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object.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23" w:after="0" w:line="338" w:lineRule="auto"/>
        <w:ind w:left="1060" w:right="1467" w:hanging="36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class delegates object creation to a builder object instead of creating the objects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directly.</w:t>
      </w:r>
    </w:p>
    <w:p>
      <w:pPr>
        <w:pStyle w:val="6"/>
        <w:spacing w:before="193" w:line="360" w:lineRule="auto"/>
        <w:ind w:left="340" w:right="77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5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5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(the</w:t>
      </w:r>
      <w:r>
        <w:rPr>
          <w:color w:val="000000" w:themeColor="text1"/>
          <w:spacing w:val="5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same</w:t>
      </w:r>
      <w:r>
        <w:rPr>
          <w:color w:val="000000" w:themeColor="text1"/>
          <w:spacing w:val="5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process)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5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delegate</w:t>
      </w:r>
      <w:r>
        <w:rPr>
          <w:color w:val="000000" w:themeColor="text1"/>
          <w:spacing w:val="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different</w:t>
      </w:r>
      <w:r>
        <w:rPr>
          <w:color w:val="000000" w:themeColor="text1"/>
          <w:spacing w:val="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5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objects  to</w:t>
      </w:r>
      <w:r>
        <w:rPr>
          <w:color w:val="000000" w:themeColor="text1"/>
          <w:spacing w:val="5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different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representations</w:t>
      </w:r>
      <w:r>
        <w:rPr>
          <w:color w:val="000000" w:themeColor="text1"/>
          <w:spacing w:val="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object.</w:t>
      </w:r>
    </w:p>
    <w:p>
      <w:pPr>
        <w:pStyle w:val="2"/>
        <w:numPr>
          <w:ilvl w:val="0"/>
          <w:numId w:val="1"/>
        </w:numPr>
        <w:tabs>
          <w:tab w:val="left" w:pos="475"/>
        </w:tabs>
        <w:spacing w:before="78" w:after="0" w:line="240" w:lineRule="auto"/>
        <w:ind w:left="474" w:right="0" w:hanging="214"/>
        <w:jc w:val="lef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Intent:</w:t>
      </w:r>
    </w:p>
    <w:p>
      <w:pPr>
        <w:pStyle w:val="6"/>
        <w:spacing w:before="7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148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Separate</w:t>
      </w:r>
      <w:r>
        <w:rPr>
          <w:color w:val="000000" w:themeColor="text1"/>
          <w:spacing w:val="2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2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2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2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2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its</w:t>
      </w:r>
      <w:r>
        <w:rPr>
          <w:color w:val="000000" w:themeColor="text1"/>
          <w:spacing w:val="2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representation</w:t>
      </w:r>
      <w:r>
        <w:rPr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</w:t>
      </w:r>
      <w:r>
        <w:rPr>
          <w:color w:val="000000" w:themeColor="text1"/>
          <w:spacing w:val="2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2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same</w:t>
      </w:r>
      <w:r>
        <w:rPr>
          <w:color w:val="000000" w:themeColor="text1"/>
          <w:spacing w:val="-5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different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representations.</w:t>
      </w:r>
    </w:p>
    <w:p>
      <w:pPr>
        <w:pStyle w:val="2"/>
        <w:numPr>
          <w:ilvl w:val="0"/>
          <w:numId w:val="1"/>
        </w:numPr>
        <w:tabs>
          <w:tab w:val="left" w:pos="552"/>
        </w:tabs>
        <w:spacing w:before="165" w:after="0" w:line="240" w:lineRule="auto"/>
        <w:ind w:left="551" w:right="0" w:hanging="214"/>
        <w:jc w:val="lef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Motivation:</w:t>
      </w:r>
    </w:p>
    <w:p>
      <w:pPr>
        <w:pStyle w:val="6"/>
        <w:spacing w:before="4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70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our scenario we are building an interface for a pizza-hut in which it has different types of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pizzas and soft drinks namely veg pizza and non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veg pizza in them it has categories like small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cheese pizza, medium cheese pizza and large cheese pizza instead of cheese it has all three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variants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onion toppings.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has</w:t>
      </w:r>
      <w:r>
        <w:rPr>
          <w:color w:val="000000" w:themeColor="text1"/>
          <w:spacing w:val="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also three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variants for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non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veg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pizza.</w:t>
      </w:r>
    </w:p>
    <w:p>
      <w:pPr>
        <w:pStyle w:val="6"/>
        <w:spacing w:before="162" w:line="360" w:lineRule="auto"/>
        <w:ind w:left="340" w:right="71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After pizza selection customer can opt soft drink if he/she wanted and 2 drinks are available i,e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coke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 Pepsi.</w:t>
      </w:r>
      <w:r>
        <w:rPr>
          <w:color w:val="000000" w:themeColor="text1"/>
          <w:spacing w:val="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drinks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also it offers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three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variants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small,</w:t>
      </w:r>
      <w:r>
        <w:rPr>
          <w:color w:val="000000" w:themeColor="text1"/>
          <w:spacing w:val="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medium,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 large.</w:t>
      </w:r>
    </w:p>
    <w:p>
      <w:pPr>
        <w:pStyle w:val="6"/>
        <w:spacing w:before="161" w:line="360" w:lineRule="auto"/>
        <w:ind w:left="340" w:right="70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Here we need to build an interface such that customer can order any type of pizza he/she wants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 opt for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soft drinks of any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type.</w:t>
      </w:r>
    </w:p>
    <w:p>
      <w:pPr>
        <w:pStyle w:val="6"/>
        <w:spacing w:before="158" w:line="360" w:lineRule="auto"/>
        <w:ind w:left="340" w:right="69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1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1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given</w:t>
      </w:r>
      <w:r>
        <w:rPr>
          <w:color w:val="000000" w:themeColor="text1"/>
          <w:spacing w:val="1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because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1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objects</w:t>
      </w:r>
      <w:r>
        <w:rPr>
          <w:color w:val="000000" w:themeColor="text1"/>
          <w:spacing w:val="-5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 similar and builder For the given problem, first we need to construct different classes for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different types of pizzas available and soft drinks available, then we are constructing an order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 class which is responsible for building objects of the ordered items, at last we create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 demo class which uses order builder class to calculate the total cost of the order and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shows the items we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ordered</w:t>
      </w:r>
    </w:p>
    <w:p>
      <w:pPr>
        <w:pStyle w:val="6"/>
        <w:spacing w:before="162"/>
        <w:ind w:left="34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offers step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them.</w:t>
      </w:r>
    </w:p>
    <w:p>
      <w:pPr>
        <w:spacing w:after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52"/>
        </w:tabs>
        <w:spacing w:before="78" w:after="0" w:line="240" w:lineRule="auto"/>
        <w:ind w:left="551" w:right="0" w:hanging="21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Structure:</w:t>
      </w:r>
    </w:p>
    <w:p>
      <w:pPr>
        <w:pStyle w:val="6"/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3"/>
        <w:rPr>
          <w:b/>
          <w:color w:val="000000" w:themeColor="text1"/>
          <w:sz w:val="3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478270" cy="2900045"/>
            <wp:effectExtent l="0" t="0" r="11430" b="8255"/>
            <wp:docPr id="2" name="Picture 1" descr="uml-of-buile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l-of-builedr"/>
                    <pic:cNvPicPr>
                      <a:picLocks noChangeAspect="1"/>
                    </pic:cNvPicPr>
                  </pic:nvPicPr>
                  <pic:blipFill>
                    <a:blip r:embed="rId7"/>
                    <a:srcRect t="18165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552"/>
        </w:tabs>
        <w:spacing w:before="1" w:after="0" w:line="240" w:lineRule="auto"/>
        <w:ind w:left="551" w:right="0" w:hanging="214"/>
        <w:jc w:val="left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Applicability:</w:t>
      </w:r>
    </w:p>
    <w:p>
      <w:pPr>
        <w:pStyle w:val="6"/>
        <w:spacing w:before="4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" w:after="0" w:line="343" w:lineRule="auto"/>
        <w:ind w:left="1060" w:right="716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algorithm</w:t>
      </w:r>
      <w:r>
        <w:rPr>
          <w:color w:val="000000" w:themeColor="text1"/>
          <w:spacing w:val="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 creating a complex</w:t>
      </w:r>
      <w:r>
        <w:rPr>
          <w:color w:val="000000" w:themeColor="text1"/>
          <w:spacing w:val="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should</w:t>
      </w:r>
      <w:r>
        <w:rPr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independent of 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make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up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 object and how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they're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assembled.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7" w:after="0" w:line="343" w:lineRule="auto"/>
        <w:ind w:left="1060" w:right="1308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2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2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must</w:t>
      </w:r>
      <w:r>
        <w:rPr>
          <w:color w:val="000000" w:themeColor="text1"/>
          <w:spacing w:val="2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allow</w:t>
      </w:r>
      <w:r>
        <w:rPr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different</w:t>
      </w:r>
      <w:r>
        <w:rPr>
          <w:color w:val="000000" w:themeColor="text1"/>
          <w:spacing w:val="2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representations</w:t>
      </w:r>
      <w:r>
        <w:rPr>
          <w:color w:val="000000" w:themeColor="text1"/>
          <w:spacing w:val="2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1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2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that's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constructed.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5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552"/>
        </w:tabs>
        <w:spacing w:before="0" w:after="0" w:line="240" w:lineRule="auto"/>
        <w:ind w:left="551" w:right="0" w:hanging="21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Participants:</w:t>
      </w:r>
    </w:p>
    <w:p>
      <w:pPr>
        <w:pStyle w:val="6"/>
        <w:spacing w:before="6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(Orderbuilder):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4" w:after="0" w:line="240" w:lineRule="auto"/>
        <w:ind w:left="142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specifies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abstract interface for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of a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object.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41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ConcreteBuilder</w:t>
      </w:r>
      <w:r>
        <w:rPr>
          <w:color w:val="000000" w:themeColor="text1"/>
          <w:spacing w:val="-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(BuilderDemo):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4" w:after="0" w:line="240" w:lineRule="auto"/>
        <w:ind w:left="142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constructs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assembles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 by</w:t>
      </w:r>
      <w:r>
        <w:rPr>
          <w:color w:val="000000" w:themeColor="text1"/>
          <w:spacing w:val="-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implementing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interface.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9" w:after="0" w:line="240" w:lineRule="auto"/>
        <w:ind w:left="142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defines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keeps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track of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representation it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creates.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7" w:after="0" w:line="240" w:lineRule="auto"/>
        <w:ind w:left="142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provides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retrieving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41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Director</w:t>
      </w:r>
      <w:r>
        <w:rPr>
          <w:color w:val="000000" w:themeColor="text1"/>
          <w:spacing w:val="-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(OrderedItem):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3" w:after="0" w:line="240" w:lineRule="auto"/>
        <w:ind w:left="142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constructs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interface.</w:t>
      </w:r>
    </w:p>
    <w:p>
      <w:pPr>
        <w:spacing w:after="0" w:line="240" w:lineRule="auto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74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(different variants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pizza,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soft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drinks):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138" w:after="0" w:line="360" w:lineRule="auto"/>
        <w:ind w:left="1420" w:right="1185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represents</w:t>
      </w:r>
      <w:r>
        <w:rPr>
          <w:color w:val="000000" w:themeColor="text1"/>
          <w:spacing w:val="4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4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4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4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under</w:t>
      </w:r>
      <w:r>
        <w:rPr>
          <w:color w:val="000000" w:themeColor="text1"/>
          <w:spacing w:val="4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construction.</w:t>
      </w:r>
      <w:r>
        <w:rPr>
          <w:color w:val="000000" w:themeColor="text1"/>
          <w:spacing w:val="4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ConcreteBuilder</w:t>
      </w:r>
      <w:r>
        <w:rPr>
          <w:color w:val="000000" w:themeColor="text1"/>
          <w:spacing w:val="4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builds</w:t>
      </w:r>
      <w:r>
        <w:rPr>
          <w:color w:val="000000" w:themeColor="text1"/>
          <w:spacing w:val="4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product's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internal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representation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defines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it's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assembled.</w:t>
      </w:r>
    </w:p>
    <w:p>
      <w:pPr>
        <w:pStyle w:val="8"/>
        <w:numPr>
          <w:ilvl w:val="2"/>
          <w:numId w:val="1"/>
        </w:numPr>
        <w:tabs>
          <w:tab w:val="left" w:pos="1421"/>
        </w:tabs>
        <w:spacing w:before="0" w:after="0" w:line="360" w:lineRule="auto"/>
        <w:ind w:left="1420" w:right="706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includes</w:t>
      </w:r>
      <w:r>
        <w:rPr>
          <w:color w:val="000000" w:themeColor="text1"/>
          <w:spacing w:val="1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classes</w:t>
      </w:r>
      <w:r>
        <w:rPr>
          <w:color w:val="000000" w:themeColor="text1"/>
          <w:spacing w:val="1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define</w:t>
      </w:r>
      <w:r>
        <w:rPr>
          <w:color w:val="000000" w:themeColor="text1"/>
          <w:spacing w:val="1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constituent</w:t>
      </w:r>
      <w:r>
        <w:rPr>
          <w:color w:val="000000" w:themeColor="text1"/>
          <w:spacing w:val="1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parts,</w:t>
      </w:r>
      <w:r>
        <w:rPr>
          <w:color w:val="000000" w:themeColor="text1"/>
          <w:spacing w:val="1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including</w:t>
      </w:r>
      <w:r>
        <w:rPr>
          <w:color w:val="000000" w:themeColor="text1"/>
          <w:spacing w:val="1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interfaces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16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assembling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 into 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final result.</w:t>
      </w:r>
    </w:p>
    <w:p>
      <w:pPr>
        <w:pStyle w:val="2"/>
        <w:numPr>
          <w:ilvl w:val="0"/>
          <w:numId w:val="1"/>
        </w:numPr>
        <w:tabs>
          <w:tab w:val="left" w:pos="694"/>
        </w:tabs>
        <w:spacing w:before="160" w:after="0" w:line="240" w:lineRule="auto"/>
        <w:ind w:left="693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Collaborations:</w:t>
      </w:r>
    </w:p>
    <w:p>
      <w:pPr>
        <w:pStyle w:val="6"/>
        <w:spacing w:before="9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0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client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Director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configures it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wit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desired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object.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38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Director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notifies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whenever</w:t>
      </w:r>
      <w:r>
        <w:rPr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 product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should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built.</w:t>
      </w:r>
    </w:p>
    <w:p>
      <w:pPr>
        <w:pStyle w:val="8"/>
        <w:numPr>
          <w:ilvl w:val="1"/>
          <w:numId w:val="1"/>
        </w:numPr>
        <w:tabs>
          <w:tab w:val="left" w:pos="1060"/>
          <w:tab w:val="left" w:pos="1061"/>
        </w:tabs>
        <w:spacing w:before="134" w:after="0" w:line="352" w:lineRule="auto"/>
        <w:ind w:left="870" w:right="2415" w:hanging="17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handles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requests from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director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adds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parts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product.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client retrieves the product from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builder.</w:t>
      </w:r>
    </w:p>
    <w:p>
      <w:pPr>
        <w:pStyle w:val="6"/>
        <w:rPr>
          <w:color w:val="000000" w:themeColor="text1"/>
          <w:sz w:val="35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tabs>
          <w:tab w:val="left" w:pos="870"/>
          <w:tab w:val="left" w:pos="871"/>
        </w:tabs>
        <w:spacing w:before="1" w:after="0" w:line="240" w:lineRule="auto"/>
        <w:ind w:left="870" w:right="0" w:hanging="533"/>
        <w:jc w:val="left"/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Consequences:</w:t>
      </w:r>
    </w:p>
    <w:p>
      <w:pPr>
        <w:pStyle w:val="6"/>
        <w:spacing w:before="10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243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product's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internal representation.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696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Builder object provides the director with an abstract interface for constructing the product.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interface lets the builder hide the representation and internal structure of the product. It also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hides how the product gets assembled. Because the product is constructed through an abstract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interface,</w:t>
      </w:r>
      <w:r>
        <w:rPr>
          <w:color w:val="000000" w:themeColor="text1"/>
          <w:spacing w:val="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color w:val="000000" w:themeColor="text1"/>
          <w:spacing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:spacing w:val="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</w:t>
      </w:r>
      <w:r>
        <w:rPr>
          <w:color w:val="000000" w:themeColor="text1"/>
          <w:spacing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product's</w:t>
      </w:r>
      <w:r>
        <w:rPr>
          <w:color w:val="000000" w:themeColor="text1"/>
          <w:spacing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internal</w:t>
      </w:r>
      <w:r>
        <w:rPr>
          <w:color w:val="000000" w:themeColor="text1"/>
          <w:spacing w:val="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representation</w:t>
      </w:r>
      <w:r>
        <w:rPr>
          <w:color w:val="000000" w:themeColor="text1"/>
          <w:spacing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define</w:t>
      </w:r>
      <w:r>
        <w:rPr>
          <w:color w:val="000000" w:themeColor="text1"/>
          <w:spacing w:val="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new</w:t>
      </w:r>
      <w:r>
        <w:rPr>
          <w:color w:val="000000" w:themeColor="text1"/>
          <w:spacing w:val="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kind</w:t>
      </w:r>
      <w:r>
        <w:rPr>
          <w:color w:val="000000" w:themeColor="text1"/>
          <w:spacing w:val="-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builder.</w:t>
      </w:r>
    </w:p>
    <w:p>
      <w:pPr>
        <w:pStyle w:val="3"/>
        <w:numPr>
          <w:ilvl w:val="0"/>
          <w:numId w:val="2"/>
        </w:numPr>
        <w:tabs>
          <w:tab w:val="left" w:pos="581"/>
        </w:tabs>
        <w:spacing w:before="165" w:after="0" w:line="240" w:lineRule="auto"/>
        <w:ind w:left="580" w:right="0" w:hanging="243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isolates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representation.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695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improves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modularity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encapsulating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constructed and represented. Clients needn't know anything about the classes that define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product's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internal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structure;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don't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appear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Builder's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interface.</w:t>
      </w:r>
      <w:r>
        <w:rPr>
          <w:color w:val="000000" w:themeColor="text1"/>
          <w:spacing w:val="6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ConcreteBuilder contains all the code to create and assemble a particular kind of product.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code is written once; then different Directors can reuse it to build Product variants from the same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parts.</w:t>
      </w:r>
    </w:p>
    <w:p>
      <w:pPr>
        <w:pStyle w:val="3"/>
        <w:numPr>
          <w:ilvl w:val="0"/>
          <w:numId w:val="2"/>
        </w:numPr>
        <w:tabs>
          <w:tab w:val="left" w:pos="581"/>
        </w:tabs>
        <w:spacing w:before="167" w:after="0" w:line="240" w:lineRule="auto"/>
        <w:ind w:left="580" w:right="0" w:hanging="243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gives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finer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control over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construction process.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688"/>
        <w:jc w:val="both"/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Unlike creational patterns that construct products in one shot, the Builder pattern constructs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 step by step under the director's control. Only when the product is finished does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director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retrieve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reflects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line="360" w:lineRule="auto"/>
        <w:ind w:left="340" w:right="688"/>
        <w:jc w:val="both"/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left="340" w:right="688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ind w:right="688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constructing</w:t>
      </w:r>
      <w:r>
        <w:rPr>
          <w:color w:val="000000" w:themeColor="text1"/>
          <w:spacing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more</w:t>
      </w:r>
      <w:r>
        <w:rPr>
          <w:color w:val="000000" w:themeColor="text1"/>
          <w:spacing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than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other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creational</w:t>
      </w:r>
      <w:r>
        <w:rPr>
          <w:color w:val="000000" w:themeColor="text1"/>
          <w:spacing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patterns.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gives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finer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control</w:t>
      </w:r>
      <w:r>
        <w:rPr>
          <w:color w:val="000000" w:themeColor="text1"/>
          <w:spacing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ove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construction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consequently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internal structure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product.</w:t>
      </w:r>
    </w:p>
    <w:p>
      <w:pPr>
        <w:pStyle w:val="6"/>
        <w:spacing w:before="2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694"/>
        </w:tabs>
        <w:spacing w:before="0" w:after="0" w:line="240" w:lineRule="auto"/>
        <w:ind w:left="693" w:right="0" w:hanging="356"/>
        <w:jc w:val="left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Implementation:</w:t>
      </w:r>
    </w:p>
    <w:p>
      <w:pPr>
        <w:pStyle w:val="6"/>
        <w:spacing w:before="9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3"/>
        </w:numPr>
        <w:tabs>
          <w:tab w:val="left" w:pos="1060"/>
          <w:tab w:val="left" w:pos="1061"/>
        </w:tabs>
        <w:spacing w:before="1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present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scenario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implemented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java</w:t>
      </w:r>
    </w:p>
    <w:p>
      <w:pPr>
        <w:pStyle w:val="8"/>
        <w:numPr>
          <w:ilvl w:val="1"/>
          <w:numId w:val="3"/>
        </w:numPr>
        <w:tabs>
          <w:tab w:val="left" w:pos="1060"/>
          <w:tab w:val="left" w:pos="1061"/>
        </w:tabs>
        <w:spacing w:before="135" w:after="0" w:line="240" w:lineRule="auto"/>
        <w:ind w:left="1060" w:right="0" w:hanging="36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First,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created an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 Item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represents the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 Cold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drink.</w:t>
      </w:r>
    </w:p>
    <w:p>
      <w:pPr>
        <w:pStyle w:val="8"/>
        <w:numPr>
          <w:ilvl w:val="1"/>
          <w:numId w:val="3"/>
        </w:numPr>
        <w:tabs>
          <w:tab w:val="left" w:pos="1060"/>
          <w:tab w:val="left" w:pos="1061"/>
        </w:tabs>
        <w:spacing w:before="136" w:after="0" w:line="340" w:lineRule="auto"/>
        <w:ind w:left="1060" w:right="709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Then</w:t>
      </w:r>
      <w:r>
        <w:rPr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created</w:t>
      </w:r>
      <w:r>
        <w:rPr>
          <w:color w:val="000000" w:themeColor="text1"/>
          <w:spacing w:val="2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2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1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ColdDrink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19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implement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8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Item.</w:t>
      </w:r>
    </w:p>
    <w:p>
      <w:pPr>
        <w:pStyle w:val="8"/>
        <w:numPr>
          <w:ilvl w:val="1"/>
          <w:numId w:val="3"/>
        </w:numPr>
        <w:tabs>
          <w:tab w:val="left" w:pos="1060"/>
          <w:tab w:val="left" w:pos="1061"/>
        </w:tabs>
        <w:spacing w:before="26" w:after="0" w:line="350" w:lineRule="auto"/>
        <w:ind w:left="1060" w:right="1632" w:hanging="36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created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SmallCheezePizza,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MediumCheezePizza,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LargeCheezePizza, ExtraLargeCheezePizza that will extend to the abstract class</w:t>
      </w:r>
      <w:r>
        <w:rPr>
          <w:color w:val="000000" w:themeColor="text1"/>
          <w:spacing w:val="-57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VegPizza.</w:t>
      </w:r>
      <w:r>
        <w:rPr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Similarly, we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created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NonVegPizza</w:t>
      </w:r>
    </w:p>
    <w:p>
      <w:pPr>
        <w:pStyle w:val="8"/>
        <w:numPr>
          <w:ilvl w:val="1"/>
          <w:numId w:val="3"/>
        </w:numPr>
        <w:tabs>
          <w:tab w:val="left" w:pos="1061"/>
        </w:tabs>
        <w:spacing w:before="87" w:after="0" w:line="352" w:lineRule="auto"/>
        <w:ind w:left="1060" w:right="696" w:hanging="360"/>
        <w:jc w:val="both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created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classes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Pepsi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Coke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ColdDrink. And also, concrete clasess for them namely small, medium and large that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respective classes</w:t>
      </w:r>
    </w:p>
    <w:p>
      <w:pPr>
        <w:pStyle w:val="8"/>
        <w:numPr>
          <w:ilvl w:val="1"/>
          <w:numId w:val="3"/>
        </w:numPr>
        <w:tabs>
          <w:tab w:val="left" w:pos="1061"/>
        </w:tabs>
        <w:spacing w:before="7" w:after="0" w:line="338" w:lineRule="auto"/>
        <w:ind w:left="1060" w:right="709" w:hanging="360"/>
        <w:jc w:val="both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Now we have created an OrderBuilder class that will be responsible to create the objects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OrderedItems class.</w:t>
      </w:r>
    </w:p>
    <w:p>
      <w:pPr>
        <w:pStyle w:val="8"/>
        <w:numPr>
          <w:ilvl w:val="1"/>
          <w:numId w:val="3"/>
        </w:numPr>
        <w:tabs>
          <w:tab w:val="left" w:pos="1061"/>
        </w:tabs>
        <w:spacing w:before="32" w:after="0" w:line="338" w:lineRule="auto"/>
        <w:ind w:left="1060" w:right="710" w:hanging="360"/>
        <w:jc w:val="both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At last, we have created BuilderDemo class which uses orderbuilder class to show the</w:t>
      </w:r>
      <w:r>
        <w:rPr>
          <w:color w:val="000000" w:themeColor="text1"/>
          <w:spacing w:val="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cost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os 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items we</w:t>
      </w:r>
      <w:r>
        <w:rPr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have ordered</w:t>
      </w:r>
      <w:r>
        <w:rPr>
          <w:color w:val="000000" w:themeColor="text1"/>
          <w:spacing w:val="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and show the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items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ordered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4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763"/>
        </w:tabs>
        <w:spacing w:before="0" w:after="0" w:line="240" w:lineRule="auto"/>
        <w:ind w:left="762" w:right="0" w:hanging="42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Implementation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Issues:-</w:t>
      </w:r>
    </w:p>
    <w:p>
      <w:pPr>
        <w:pStyle w:val="8"/>
        <w:numPr>
          <w:ilvl w:val="0"/>
          <w:numId w:val="4"/>
        </w:numPr>
        <w:tabs>
          <w:tab w:val="left" w:pos="944"/>
        </w:tabs>
        <w:spacing w:before="177" w:after="0" w:line="360" w:lineRule="auto"/>
        <w:ind w:left="762" w:right="147" w:firstLine="0"/>
        <w:jc w:val="both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Assembly and construction interface.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Builders construct their products in step-by-step fashion.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Therefore the Builder class interface must be general enough to allow the construction of products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kinds of concrete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builders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numPr>
          <w:ilvl w:val="0"/>
          <w:numId w:val="4"/>
        </w:numPr>
        <w:tabs>
          <w:tab w:val="left" w:pos="1022"/>
        </w:tabs>
        <w:spacing w:before="174" w:after="0" w:line="360" w:lineRule="auto"/>
        <w:ind w:left="762" w:right="118" w:firstLine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Why no abstract class for products?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 the common case, the products produced by the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concrete builders differ so greatly in their representation that there is little to gain from giving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different products a common parent class. In the RTF example, the ASCIIText and the TextWidget</w:t>
      </w:r>
      <w:r>
        <w:rPr>
          <w:color w:val="000000" w:themeColor="text1"/>
          <w:spacing w:val="-58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objects are unlikely to have a common interface, nor do they need one. Because the client usually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configures the director with the proper concrete builder, the client is in a position to know which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subclass of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Builder is in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 can handle its products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accordingly.</w:t>
      </w:r>
    </w:p>
    <w:p>
      <w:pPr>
        <w:pStyle w:val="8"/>
        <w:numPr>
          <w:ilvl w:val="0"/>
          <w:numId w:val="4"/>
        </w:numPr>
        <w:tabs>
          <w:tab w:val="left" w:pos="998"/>
        </w:tabs>
        <w:spacing w:before="175" w:after="0" w:line="360" w:lineRule="auto"/>
        <w:ind w:left="762" w:right="121" w:firstLine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Empty</w:t>
      </w:r>
      <w:r>
        <w:rPr>
          <w:b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b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</w:t>
      </w:r>
      <w:r>
        <w:rPr>
          <w:b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default</w:t>
      </w:r>
      <w:r>
        <w:rPr>
          <w:b/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b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C++,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build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intentionally</w:t>
      </w:r>
      <w:r>
        <w:rPr>
          <w:color w:val="000000" w:themeColor="text1"/>
          <w:spacing w:val="-6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declared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pure virtual member functions. They're defined as empty methods instead, letting clients override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only</w:t>
      </w:r>
      <w:r>
        <w:rPr>
          <w:color w:val="000000" w:themeColor="text1"/>
          <w:spacing w:val="-6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operations they're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interested in.</w:t>
      </w:r>
    </w:p>
    <w:p>
      <w:pPr>
        <w:spacing w:after="0" w:line="240" w:lineRule="auto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pgSz w:w="12240" w:h="15840"/>
          <w:pgMar w:top="128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763"/>
        </w:tabs>
        <w:spacing w:before="76" w:after="0" w:line="240" w:lineRule="auto"/>
        <w:ind w:left="762" w:right="0" w:hanging="42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Sample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code:</w:t>
      </w:r>
    </w:p>
    <w:p>
      <w:pPr>
        <w:pStyle w:val="6"/>
        <w:spacing w:before="10"/>
        <w:rPr>
          <w:b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represents 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drink.</w:t>
      </w:r>
    </w:p>
    <w:p>
      <w:pPr>
        <w:pStyle w:val="6"/>
        <w:spacing w:before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Item.java</w:t>
      </w:r>
    </w:p>
    <w:p>
      <w:pPr>
        <w:pStyle w:val="6"/>
        <w:spacing w:before="3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580" w:right="7824" w:hanging="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size();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</w:p>
    <w:p>
      <w:pPr>
        <w:pStyle w:val="6"/>
        <w:spacing w:line="275" w:lineRule="exact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Item.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Item.</w:t>
      </w:r>
    </w:p>
    <w:p>
      <w:pPr>
        <w:pStyle w:val="6"/>
        <w:spacing w:before="10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5768" w:hanging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2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3: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Drink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Item.</w:t>
      </w:r>
    </w:p>
    <w:p>
      <w:pPr>
        <w:pStyle w:val="6"/>
        <w:spacing w:before="10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ColdDrink.java</w:t>
      </w:r>
    </w:p>
    <w:p>
      <w:pPr>
        <w:pStyle w:val="6"/>
        <w:spacing w:before="3"/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400" w:right="5260" w:hanging="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ColdDrink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276" w:lineRule="exact"/>
        <w:ind w:left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4: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Pizza.</w:t>
      </w:r>
    </w:p>
    <w:p>
      <w:pPr>
        <w:pStyle w:val="6"/>
        <w:spacing w:before="1"/>
        <w:rPr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VegPizza.java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676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spacing w:after="0" w:line="49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2240" w:h="15840"/>
          <w:pgMar w:top="128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spacing w:before="75" w:line="499" w:lineRule="auto"/>
        <w:ind w:left="580" w:right="716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580" w:right="69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size();</w:t>
      </w:r>
    </w:p>
    <w:p>
      <w:pPr>
        <w:pStyle w:val="6"/>
        <w:spacing w:before="2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VegPizza.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Pizza.</w:t>
      </w:r>
    </w:p>
    <w:p>
      <w:pPr>
        <w:pStyle w:val="6"/>
        <w:spacing w:before="10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NonVegPizza.java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25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580" w:right="716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580" w:right="697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size();</w:t>
      </w:r>
    </w:p>
    <w:p>
      <w:pPr>
        <w:pStyle w:val="6"/>
        <w:spacing w:before="1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NonVegPizza.</w:t>
      </w: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995"/>
          <w:tab w:val="left" w:pos="1398"/>
          <w:tab w:val="left" w:pos="2133"/>
          <w:tab w:val="left" w:pos="2964"/>
          <w:tab w:val="left" w:pos="4032"/>
          <w:tab w:val="left" w:pos="5364"/>
          <w:tab w:val="left" w:pos="7495"/>
        </w:tabs>
        <w:spacing w:before="79" w:line="360" w:lineRule="auto"/>
        <w:ind w:right="7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SmallCheezePizza,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MediumCheezePizza,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LargeCheezePizza,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ExtraLargeCheezePizza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VegPizza.</w:t>
      </w:r>
    </w:p>
    <w:p>
      <w:pPr>
        <w:spacing w:before="16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SmallCheezePizza.java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20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SmallCheezePizza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170.0f;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41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"Cheeze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760" w:right="776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"Small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SmallCheezePizza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MediumCheezePizza.java</w:t>
      </w:r>
    </w:p>
    <w:p>
      <w:pPr>
        <w:pStyle w:val="6"/>
        <w:spacing w:before="10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955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MediumCheezePizza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760" w:right="7859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220.f;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41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"Cheeze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640" w:right="7588" w:hanging="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public String size() </w:t>
      </w:r>
    </w:p>
    <w:p>
      <w:pPr>
        <w:pStyle w:val="6"/>
        <w:spacing w:line="501" w:lineRule="auto"/>
        <w:ind w:left="640" w:right="7588" w:hanging="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640" w:right="7588" w:hanging="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MediumCheezePizza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34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LargeCheezePizza.java</w:t>
      </w:r>
    </w:p>
    <w:p>
      <w:pPr>
        <w:pStyle w:val="6"/>
        <w:spacing w:before="6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580" w:right="519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LargeCheezePizza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260.0f;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4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41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"Cheeze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2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1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90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LargeCheezePizza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ExtraLargeCheezePizza.java</w:t>
      </w:r>
    </w:p>
    <w:p>
      <w:pPr>
        <w:pStyle w:val="6"/>
        <w:spacing w:before="10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686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ExtraLargeCheezePizza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300.f;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35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"Cheeze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"Extra-Large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ExtraLargeCheezePizza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7:</w:t>
      </w:r>
      <w:r>
        <w:rPr>
          <w:color w:val="000000" w:themeColor="text1"/>
          <w:spacing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similarly</w:t>
      </w:r>
      <w:r>
        <w:rPr>
          <w:color w:val="000000" w:themeColor="text1"/>
          <w:spacing w:val="2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SmallOnionPizza,</w:t>
      </w:r>
      <w:r>
        <w:rPr>
          <w:color w:val="000000" w:themeColor="text1"/>
          <w:spacing w:val="2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MediumOnionPizza,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LargeOnionPizza,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ExtraLargeOnionPizza that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 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VegPizza.</w:t>
      </w:r>
    </w:p>
    <w:p>
      <w:pPr>
        <w:spacing w:before="16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SmallOnionPizza.java</w:t>
      </w:r>
    </w:p>
    <w:p>
      <w:pPr>
        <w:pStyle w:val="6"/>
        <w:spacing w:before="3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SmallOnionPizza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 VegPizza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457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"Onion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line="501" w:lineRule="auto"/>
        <w:ind w:left="820" w:right="7457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45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760" w:right="7666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"Small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SmallOnionPizza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5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MediumOnionPizza.java</w:t>
      </w:r>
    </w:p>
    <w:p>
      <w:pPr>
        <w:pStyle w:val="6"/>
        <w:spacing w:before="6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00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MediumOnionPizza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 w:line="501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45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"Onion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2"/>
        <w:ind w:left="5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413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MediumOnionPizza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5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LargeOnionPizza.java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25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LargeOnionPizza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180.0f;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80" w:right="7457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"Onion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760" w:right="7709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LargeOnionPizza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ExtraLargeOnionPizza.java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73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ExtraLargeOnionPizza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74"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200.0f;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80" w:right="7397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"Onion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7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"Extra-Large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ExtraLargeOnionPizza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ind w:right="70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 8: Now, similarly create concrete sub-classes SmallMasalaPizza, MediumMasalaPizza,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LargeMasalaPizza,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ExtraLargeMasalaPizza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VegPizza.</w:t>
      </w:r>
    </w:p>
    <w:p>
      <w:pPr>
        <w:spacing w:before="157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SmallMasalaPizza.java</w:t>
      </w:r>
    </w:p>
    <w:p>
      <w:pPr>
        <w:pStyle w:val="6"/>
        <w:spacing w:before="9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580" w:right="522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SmallMasalaPizza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100.0f;</w:t>
      </w: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36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"Masala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760" w:right="7666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"Samll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SmallMasalaPizza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MediumMasalaPizza.java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906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MediumMasalaPizza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120.0f;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36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"Masala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412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File: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LargeMasalaPizza.java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580" w:right="5161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LargeMasalaPizza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spacing w:after="0" w:line="49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spacing w:before="74"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150.0f;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6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36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"Masala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668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LargeMasalaPizza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ExtraLargeMasalaPizza.java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580" w:right="464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ExtraLargeMasalaPizza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VegPizza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180.0f;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5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364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"Masala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pacing w:line="499" w:lineRule="auto"/>
        <w:ind w:left="820" w:right="7364" w:hanging="240"/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364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7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"Extra-Large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ExtraLargeMasalaPizza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5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ind w:right="696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9: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SmallNonVegPizza,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MediumNonVegPizza,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LargeNonVegPizza,</w:t>
      </w:r>
      <w:r>
        <w:rPr>
          <w:color w:val="000000" w:themeColor="text1"/>
          <w:spacing w:val="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ExtraLargeNonVegPizza</w:t>
      </w:r>
      <w:r>
        <w:rPr>
          <w:color w:val="000000" w:themeColor="text1"/>
          <w:spacing w:val="6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6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5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NonVegPizza.</w:t>
      </w:r>
    </w:p>
    <w:p>
      <w:pPr>
        <w:spacing w:before="158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SmallNonVegPizza.java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62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SmallNonVegPizza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180.0f;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9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28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"Non-Veg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663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"Samll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SmallNonVegPizza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3"/>
        <w:spacing w:before="7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7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MediumNonVegPizza.java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580" w:right="4438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MediumNonVegPizza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200.0f;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2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28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"Non-Veg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820" w:right="741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LargeNonVegPizza.java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685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LargeNonVegPizza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220.0f;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760" w:right="728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"Non-Veg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before="7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66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0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LargeNonVegPizza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ExtraLargeNonVegPizza.java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410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ExtraLargeNonVegPizza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NonVegPizza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250.0f;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4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501" w:lineRule="auto"/>
        <w:ind w:left="760" w:right="728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"Non-Veg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Pizza";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"Extra-Large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ExtraLargeNonVegPizza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ind w:left="4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79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10:</w:t>
      </w:r>
      <w:r>
        <w:rPr>
          <w:color w:val="000000" w:themeColor="text1"/>
          <w:spacing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2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2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classes</w:t>
      </w:r>
      <w:r>
        <w:rPr>
          <w:color w:val="000000" w:themeColor="text1"/>
          <w:spacing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Pepsi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</w:t>
      </w:r>
      <w:r>
        <w:rPr>
          <w:color w:val="000000" w:themeColor="text1"/>
          <w:spacing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2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ColdDrink.</w:t>
      </w:r>
    </w:p>
    <w:p>
      <w:pPr>
        <w:spacing w:before="16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Pepsi.java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505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Pepsi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ColdDrink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580" w:right="69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580" w:right="70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4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</w:p>
    <w:p>
      <w:pPr>
        <w:pStyle w:val="6"/>
        <w:spacing w:before="2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 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Pepsi class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Coke.java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546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ColdDrink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580" w:right="691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580" w:right="70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275" w:lineRule="exact"/>
        <w:ind w:left="580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price();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8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 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Coke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&lt;/textaea&gt;&lt;/div&gt;</w:t>
      </w:r>
    </w:p>
    <w:p>
      <w:pPr>
        <w:pStyle w:val="6"/>
        <w:spacing w:before="74" w:line="360" w:lineRule="auto"/>
        <w:ind w:left="340" w:right="711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4" w:line="360" w:lineRule="auto"/>
        <w:ind w:left="340" w:right="7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&lt;p&gt;Step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11:&lt;b&gt;Now,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SmallPepsi,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MediumPepsi,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LargePepsi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 extend to the abstract class Pepsi.&lt;/b&gt;&lt;/p&gt;</w:t>
      </w:r>
    </w:p>
    <w:p>
      <w:pPr>
        <w:pStyle w:val="6"/>
        <w:spacing w:before="16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id="filename"&gt;File: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SmallPepsi.java&lt;/div&gt;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340" w:right="393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class="codeblock"&gt;&lt;textarea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name="code"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class="java"&gt;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SmallPepsi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 Pepsi{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760" w:right="750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"300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Pepsi";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25.0f;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663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"Small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SmallPepsi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MediumPepsi.java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 MediumPepsi extends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Pepsi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name()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72"/>
        <w:ind w:left="7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2"/>
        <w:ind w:left="7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"500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 Pepsi";</w:t>
      </w:r>
    </w:p>
    <w:p>
      <w:pPr>
        <w:pStyle w:val="6"/>
        <w:spacing w:before="1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90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41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4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35.0f;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MediumPepsi class</w:t>
      </w:r>
    </w:p>
    <w:p>
      <w:pPr>
        <w:pStyle w:val="6"/>
        <w:spacing w:before="3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LargePepsi.java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6285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LargePepsi extends Pepsi{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2" w:line="499" w:lineRule="auto"/>
        <w:ind w:left="760" w:right="7504" w:hanging="1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"750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Pepsi";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66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before="72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2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50.0f;</w:t>
      </w:r>
    </w:p>
    <w:p>
      <w:pPr>
        <w:pStyle w:val="6"/>
        <w:spacing w:before="1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90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LargePepsi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5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 w:line="360" w:lineRule="auto"/>
        <w:ind w:right="70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12:</w:t>
      </w:r>
      <w:r>
        <w:rPr>
          <w:color w:val="000000" w:themeColor="text1"/>
          <w:spacing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Now,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concrete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sub-classes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SmallCoke,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MediumCoke,</w:t>
      </w:r>
      <w:r>
        <w:rPr>
          <w:color w:val="000000" w:themeColor="text1"/>
          <w:spacing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LargeCoke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 to 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abstract class Coke.</w:t>
      </w:r>
    </w:p>
    <w:p>
      <w:pPr>
        <w:spacing w:before="16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SmallCoke.java</w:t>
      </w:r>
    </w:p>
    <w:p>
      <w:pPr>
        <w:pStyle w:val="6"/>
        <w:spacing w:before="5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580" w:right="631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SmallCoke extends Coke{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501" w:lineRule="auto"/>
        <w:ind w:left="880" w:right="7399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"300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663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"Small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25.0f;</w:t>
      </w:r>
    </w:p>
    <w:p>
      <w:pPr>
        <w:pStyle w:val="6"/>
        <w:spacing w:before="4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3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SmallCoke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MediumCoke.java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580" w:right="6092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MediumCoke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74" w:line="499" w:lineRule="auto"/>
        <w:ind w:left="880" w:right="7399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"500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Coke";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4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410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"Medium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before="2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35.0f;</w:t>
      </w:r>
    </w:p>
    <w:p>
      <w:pPr>
        <w:pStyle w:val="6"/>
        <w:spacing w:line="275" w:lineRule="exact"/>
        <w:ind w:left="5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7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 End 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MediumCoke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LargeCoke.java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640" w:right="6283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640" w:right="6283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640" w:right="6283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499" w:lineRule="auto"/>
        <w:ind w:left="640" w:right="6283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LargeCoke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extends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line="499" w:lineRule="auto"/>
        <w:ind w:left="880" w:right="7399" w:hanging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name()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"750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ml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Coke";</w:t>
      </w:r>
    </w:p>
    <w:p>
      <w:pPr>
        <w:pStyle w:val="6"/>
        <w:spacing w:line="275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9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 w:line="501" w:lineRule="auto"/>
        <w:ind w:left="820" w:right="7667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String size() 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"Large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Size";</w:t>
      </w:r>
    </w:p>
    <w:p>
      <w:pPr>
        <w:pStyle w:val="6"/>
        <w:spacing w:line="272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@Override</w:t>
      </w:r>
    </w:p>
    <w:p>
      <w:pPr>
        <w:pStyle w:val="6"/>
        <w:spacing w:before="74" w:line="499" w:lineRule="auto"/>
        <w:ind w:left="820" w:right="7859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price()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50.0f;</w:t>
      </w:r>
    </w:p>
    <w:p>
      <w:pPr>
        <w:pStyle w:val="6"/>
        <w:spacing w:line="276" w:lineRule="exact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LargeCoke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&lt;/textrea&gt;&lt;/div&gt;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tabs>
          <w:tab w:val="left" w:pos="1362"/>
          <w:tab w:val="left" w:pos="2892"/>
          <w:tab w:val="left" w:pos="3324"/>
          <w:tab w:val="left" w:pos="4848"/>
          <w:tab w:val="left" w:pos="5520"/>
          <w:tab w:val="left" w:pos="6086"/>
          <w:tab w:val="left" w:pos="6583"/>
          <w:tab w:val="left" w:pos="7445"/>
          <w:tab w:val="left" w:pos="8091"/>
          <w:tab w:val="left" w:pos="8977"/>
        </w:tabs>
        <w:spacing w:line="360" w:lineRule="auto"/>
        <w:ind w:left="340" w:right="70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&lt;p&gt;Step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13:&lt;b&gt;Create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OrderedItems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having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defined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above.&lt;/b&gt;&lt;/p&gt;</w:t>
      </w:r>
    </w:p>
    <w:p>
      <w:pPr>
        <w:pStyle w:val="6"/>
        <w:spacing w:before="162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id="filename"&gt;File: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OrderedItems.java&lt;/div&gt;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499" w:lineRule="auto"/>
        <w:ind w:left="340" w:right="393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class="codeblock"&gt;&lt;textarea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name="code"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class="java"&gt;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java.util.ArrayList;</w:t>
      </w:r>
    </w:p>
    <w:p>
      <w:pPr>
        <w:pStyle w:val="6"/>
        <w:spacing w:line="275" w:lineRule="exact"/>
        <w:ind w:right="8078"/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java.util.List;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OrderedItems {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580" w:right="569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List&lt;Item&gt;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items=new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ArrayList&lt;Item&gt;();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void addItems(Item item){</w:t>
      </w:r>
    </w:p>
    <w:p>
      <w:pPr>
        <w:pStyle w:val="6"/>
        <w:spacing w:line="272" w:lineRule="exact"/>
        <w:ind w:right="7999"/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items.add(item);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501" w:lineRule="auto"/>
        <w:ind w:left="820" w:right="7665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pacing w:val="-1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getCost(){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cost=0.0f;</w:t>
      </w:r>
    </w:p>
    <w:p>
      <w:pPr>
        <w:pStyle w:val="6"/>
        <w:spacing w:line="499" w:lineRule="auto"/>
        <w:ind w:left="1300" w:right="7046" w:hanging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(Item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items)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cost+=item.price();</w:t>
      </w:r>
    </w:p>
    <w:p>
      <w:pPr>
        <w:pStyle w:val="6"/>
        <w:spacing w:line="275" w:lineRule="exact"/>
        <w:ind w:left="1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4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cost;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void showItems(){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(Item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items)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pacing w:line="499" w:lineRule="auto"/>
        <w:ind w:left="1060" w:right="499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System.out.println("Item is:" +item.name());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System.out.println("Size is:" +item.size());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System.out.println("Price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is: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+item.price());</w:t>
      </w:r>
    </w:p>
    <w:p>
      <w:pPr>
        <w:pStyle w:val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9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6"/>
        <w:ind w:left="8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10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5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pacing w:before="8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6"/>
        <w:ind w:left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}//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OrderedItems class</w:t>
      </w:r>
    </w:p>
    <w:p>
      <w:pPr>
        <w:pStyle w:val="6"/>
        <w:spacing w:before="6"/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4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14:</w:t>
      </w:r>
      <w:r>
        <w:rPr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OrderBuilder</w:t>
      </w:r>
      <w:r>
        <w:rPr>
          <w:color w:val="000000" w:themeColor="text1"/>
          <w:spacing w:val="4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pacing w:val="4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4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responsible</w:t>
      </w:r>
      <w:r>
        <w:rPr>
          <w:color w:val="000000" w:themeColor="text1"/>
          <w:spacing w:val="4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objects</w:t>
      </w:r>
      <w:r>
        <w:rPr>
          <w:color w:val="000000" w:themeColor="text1"/>
          <w:spacing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5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OrderedItems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spacing w:before="161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OrdereBuilder.java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import java.io.BufferedReader;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import java.io.InputStreamReader;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public class OrderBuilder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public OrderedItems preparePizza() throws IOException{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OrderedItems itemsOrder=new OrderedItems();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BufferedReader br =new BufferedReader(new InputStreamReader(System.in));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Enter the choice of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System.out.println("============================");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Veg-Pizza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Non-Veg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Exit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System.out.println("============================");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pizzaandcolddrinkchoice=Integer.parseInt(br.readLine());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switch(pizzaandcolddrinkchoice)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case 1:{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System.out.println("You ordered Veg Pizza");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System.out.println("\n\n");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Enter the types of Veg-Pizza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1.Cheeze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2.Onion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3.Masala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4.Exit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int vegpizzachoice=Integer.parseInt(br.readLine());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switch(vegpizzachoice)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System.out.println("You ordered Cheeze Pizza");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System.out.println("Enter the cheeze pizza size");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1. Small Cheeze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2. Medium Cheeze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3. Large Cheeze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4. Extra-Large Cheeze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cheezepizzasize=Integer.parseInt(br.readLine());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switch(cheezepizzasize)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itemsOrder.addItems(new SmallCheezePizza());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itemsOrder.addItems(new MediumCheezePizza());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itemsOrder.addItems(new LargeCheezePizza());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case 4: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itemsOrder.addItems(new ExtraLargeCheezePizza());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System.out.println("You ordered Onion Pizza");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System.out.println("Enter the Onion pizza size");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1. Small Onion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2. Medium Onion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3. Large Onion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4. Extra-Large Onion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int onionpizzasize=Integer.parseInt(br.readLine());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switch(onionpizzasize)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SmallOnionPizza());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MediumOnionPizza());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LargeOnionPizza());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4: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ExtraLargeOnionPizza());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System.out.println("You ordered Masala Pizza");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System.out.println("Enter the Masala pizza size");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Small Masala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Medium Masala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Large Masala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4. Extra-Large Masala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masalapizzasize=Integer.parseInt(br.readLine());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switch(masalapizzasize)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SmallMasalaPizza());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MediumMasalaPizza());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LargeMasalaPizza());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4: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ExtraLargeMasalaPizza());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break;// Veg- pizza choice completed.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System.out.println("You ordered Non-Veg Pizza");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System.out.println("\n\n");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System.out.println("Enter the Non-Veg pizza size");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Small Non-Veg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Medium Non-Veg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Large Non-Veg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4. Extra-Large Non-Veg Pizza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nonvegpizzasize=Integer.parseInt(br.readLine());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switch(nonvegpizzasize)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SmallNonVegPizza());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MediumNonVegPizza());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LargeNonVegPizza());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4: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ExtraLargeNonVegPizza());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default: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}//end of main Switch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//continued?..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Enter the choice of ColdDrink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System.out.println("============================");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Pepsi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Coke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Exit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System.out.println("============================");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coldDrink=Integer.parseInt(br.readLine());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 (coldDrink)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System.out.println("You ordered Pepsi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System.out.println("Enter the Pepsi Size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-----------------------");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Small Pepsi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Medium Pepsi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Large Pepsi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-----------------------");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pepsisize=Integer.parseInt(br.readLine());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switch(pepsisize)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SmallPepsi());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MediumPepsi());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LargePepsi());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System.out.println("You ordered Coke");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System.out.println("Enter the Coke Size");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-----------------------");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1. Small Coke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2. Medium Coke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3. Large Coke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4. Extra-Large Coke 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System.out.println(" -----------------------");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int cokesize=Integer.parseInt(br.readLine());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switch(cokesize)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1: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SmallCoke());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2: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MediumCoke());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case 3: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itemsOrder.addItems(new LargeCoke());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default: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}//End of the Cold-Drink switch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return itemsOrder;</w:t>
      </w:r>
    </w:p>
    <w:p>
      <w:pPr>
        <w:pStyle w:val="3"/>
        <w:spacing w:line="360" w:lineRule="auto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360" w:lineRule="auto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BuilderDemo class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OrderBuilder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class.</w:t>
      </w:r>
    </w:p>
    <w:p>
      <w:pPr>
        <w:pStyle w:val="6"/>
        <w:spacing w:before="8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40" w:right="0" w:firstLine="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BuilderDemo.java</w:t>
      </w:r>
    </w:p>
    <w:p>
      <w:pPr>
        <w:pStyle w:val="6"/>
        <w:spacing w:before="10" w:line="480" w:lineRule="auto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BuilderDemo {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throws IOException {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code application logic here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OrderBuilder builder=new OrderBuilder();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OrderedItems orderedItems=builder.preparePizza();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orderedItems.showItems();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System.out.println("\n");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System.out.println("Total Cost : "+ orderedItems.getCost());</w:t>
      </w:r>
    </w:p>
    <w:p>
      <w:pPr>
        <w:spacing w:after="0" w:line="480" w:lineRule="auto"/>
        <w:ind w:firstLine="720" w:firstLineChars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480" w:lineRule="auto"/>
        <w:ind w:firstLine="72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}// End of the BuilderDemo class</w:t>
      </w:r>
    </w:p>
    <w:p>
      <w:pPr>
        <w:pStyle w:val="8"/>
        <w:numPr>
          <w:ilvl w:val="0"/>
          <w:numId w:val="3"/>
        </w:numPr>
        <w:tabs>
          <w:tab w:val="left" w:pos="763"/>
        </w:tabs>
        <w:spacing w:before="78" w:after="0" w:line="240" w:lineRule="auto"/>
        <w:ind w:left="762" w:right="0" w:hanging="425"/>
        <w:jc w:val="left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pStyle w:val="6"/>
        <w:spacing w:before="9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The main interface of the system</w:t>
      </w:r>
    </w:p>
    <w:p>
      <w:pPr>
        <w:pStyle w:val="6"/>
        <w:spacing w:before="7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15685" cy="2802890"/>
            <wp:effectExtent l="0" t="0" r="571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6"/>
        <w:ind w:firstLine="480" w:firstLineChars="150"/>
        <w:rPr>
          <w:rFonts w:hint="default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Entering the choice of the pizza user needs</w:t>
      </w:r>
    </w:p>
    <w:p>
      <w:pPr>
        <w:pStyle w:val="6"/>
        <w:spacing w:before="6"/>
        <w:ind w:firstLine="360" w:firstLineChars="150"/>
        <w:rPr>
          <w:rFonts w:hint="default"/>
          <w:b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14925" cy="4660900"/>
            <wp:effectExtent l="0" t="0" r="317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3"/>
        <w:spacing w:before="76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Selecting the size of the pizza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0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496685" cy="8067040"/>
            <wp:effectExtent l="0" t="0" r="571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80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spacing w:before="76"/>
        <w:ind w:left="340" w:right="0" w:firstLine="0"/>
        <w:jc w:val="left"/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Selecting the type of cold drinks </w:t>
      </w:r>
    </w:p>
    <w:p>
      <w:pPr>
        <w:spacing w:before="76"/>
        <w:ind w:left="340" w:right="0" w:firstLine="0"/>
        <w:jc w:val="left"/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10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0" cy="7769860"/>
            <wp:effectExtent l="0" t="0" r="0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6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3"/>
        <w:spacing w:before="76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hoosing the size of cold drinks</w:t>
      </w:r>
    </w:p>
    <w:p>
      <w:pPr>
        <w:pStyle w:val="6"/>
        <w:spacing w:before="10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50790" cy="5282565"/>
            <wp:effectExtent l="0" t="0" r="381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340" w:right="0" w:firstLine="0"/>
        <w:jc w:val="left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</w:t>
      </w:r>
      <w:r>
        <w:rPr>
          <w:b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prints</w:t>
      </w:r>
      <w:r>
        <w:rPr>
          <w:b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b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items</w:t>
      </w:r>
      <w:r>
        <w:rPr>
          <w:b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</w:t>
      </w:r>
      <w:r>
        <w:rPr>
          <w:b/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have</w:t>
      </w:r>
      <w:r>
        <w:rPr>
          <w:b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chosen</w:t>
      </w:r>
      <w:r>
        <w:rPr>
          <w:b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with</w:t>
      </w:r>
      <w:r>
        <w:rPr>
          <w:b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b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total</w:t>
      </w:r>
      <w:r>
        <w:rPr>
          <w:b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cost:</w:t>
      </w:r>
    </w:p>
    <w:p>
      <w:pPr>
        <w:spacing w:before="0"/>
        <w:ind w:left="340" w:right="0" w:firstLine="0"/>
        <w:jc w:val="left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6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90185" cy="2198370"/>
            <wp:effectExtent l="0" t="0" r="571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2240" w:h="15840"/>
          <w:pgMar w:top="1360" w:right="740" w:bottom="280" w:left="11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701"/>
        </w:tabs>
        <w:spacing w:before="76" w:after="0" w:line="240" w:lineRule="auto"/>
        <w:ind w:left="700" w:right="0" w:hanging="363"/>
        <w:jc w:val="lef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References</w:t>
      </w:r>
      <w:r>
        <w:rPr>
          <w:color w:val="000000" w:themeColor="text1"/>
          <w:spacing w:val="-4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links</w:t>
      </w:r>
      <w:r>
        <w:rPr>
          <w:color w:val="000000" w:themeColor="text1"/>
          <w:spacing w:val="-3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followed:</w:t>
      </w:r>
    </w:p>
    <w:p>
      <w:pPr>
        <w:pStyle w:val="6"/>
        <w:spacing w:before="7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5"/>
        </w:numPr>
        <w:tabs>
          <w:tab w:val="left" w:pos="1061"/>
        </w:tabs>
        <w:spacing w:before="0" w:after="0" w:line="328" w:lineRule="auto"/>
        <w:ind w:left="1060" w:right="694" w:hanging="36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Dürschmid,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Tobias.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"Design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builder: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concept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refinable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reusable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-5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libraries." Companion Proceedings of the 2016 ACM SIGPLAN International Conference on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Systems,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Programming,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Languages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Applications: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Software</w:t>
      </w:r>
      <w:r>
        <w:rPr>
          <w:color w:val="000000" w:themeColor="text1"/>
          <w:spacing w:val="-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Humanity.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2016.</w:t>
      </w:r>
    </w:p>
    <w:p>
      <w:pPr>
        <w:pStyle w:val="8"/>
        <w:numPr>
          <w:ilvl w:val="0"/>
          <w:numId w:val="5"/>
        </w:numPr>
        <w:tabs>
          <w:tab w:val="left" w:pos="1061"/>
        </w:tabs>
        <w:spacing w:before="19" w:after="0" w:line="240" w:lineRule="auto"/>
        <w:ind w:left="1060" w:right="0" w:hanging="363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Dürschmid,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Tobias.</w:t>
      </w:r>
      <w:r>
        <w:rPr>
          <w:color w:val="000000" w:themeColor="text1"/>
          <w:spacing w:val="-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"Design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Pattern</w:t>
      </w:r>
      <w:r>
        <w:rPr>
          <w:color w:val="000000" w:themeColor="text1"/>
          <w:spacing w:val="-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Builder."</w:t>
      </w:r>
    </w:p>
    <w:p>
      <w:pPr>
        <w:pStyle w:val="8"/>
        <w:numPr>
          <w:ilvl w:val="0"/>
          <w:numId w:val="5"/>
        </w:numPr>
        <w:tabs>
          <w:tab w:val="left" w:pos="1061"/>
        </w:tabs>
        <w:spacing w:before="126" w:after="0" w:line="240" w:lineRule="auto"/>
        <w:ind w:left="1060" w:right="0" w:hanging="363"/>
        <w:jc w:val="left"/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instrText xml:space="preserve"> HYPERLINK "https://refactoring.guru/design-patterns/builder" \h </w:instrTex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t>refactoring.guru/design-patterns/builder</w: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1061"/>
        </w:tabs>
        <w:spacing w:before="127" w:after="0" w:line="240" w:lineRule="auto"/>
        <w:ind w:left="1060" w:right="0" w:hanging="363"/>
        <w:jc w:val="left"/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instrText xml:space="preserve"> HYPERLINK "https://howtodoinjava.com/design-patterns/creational/builder-pattern-in-java/" \h </w:instrTex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t>howtodoinjava.com/design-patterns/creational/builder-pattern-in-java/</w: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1061"/>
        </w:tabs>
        <w:spacing w:before="137" w:after="0" w:line="240" w:lineRule="auto"/>
        <w:ind w:left="1060" w:right="0" w:hanging="363"/>
        <w:jc w:val="left"/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instrText xml:space="preserve"> HYPERLINK "https://en.wikipedia.org/wiki/Builder_pattern" \h </w:instrTex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t>en.wikipedia.org/wiki/Builder_pattern</w:t>
      </w:r>
      <w:r>
        <w:rPr>
          <w:color w:val="000000" w:themeColor="text1"/>
          <w:sz w:val="28"/>
          <w:szCs w:val="28"/>
          <w:u w:val="none" w:color="auto"/>
          <w14:textFill>
            <w14:solidFill>
              <w14:schemeClr w14:val="tx1"/>
            </w14:solidFill>
          </w14:textFill>
        </w:rPr>
        <w:fldChar w:fldCharType="end"/>
      </w:r>
    </w:p>
    <w:sectPr>
      <w:pgSz w:w="12240" w:h="15840"/>
      <w:pgMar w:top="1360" w:right="740" w:bottom="280" w:left="110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62" w:hanging="1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6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2" w:hanging="18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0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6" w:hanging="24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4" w:hanging="214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"/>
      <w:lvlJc w:val="left"/>
      <w:pPr>
        <w:ind w:left="1420" w:hanging="36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2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0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6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1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4" w:hanging="36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2"/>
      <w:numFmt w:val="decimal"/>
      <w:lvlText w:val="%1."/>
      <w:lvlJc w:val="left"/>
      <w:pPr>
        <w:ind w:left="693" w:hanging="356"/>
        <w:jc w:val="left"/>
      </w:pPr>
      <w:rPr>
        <w:rFonts w:hint="default"/>
        <w:b/>
        <w:bCs/>
        <w:spacing w:val="-5"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1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8441BC"/>
    <w:rsid w:val="3D3330C8"/>
    <w:rsid w:val="4F4E478B"/>
    <w:rsid w:val="572A4A3B"/>
    <w:rsid w:val="5A2E4432"/>
    <w:rsid w:val="643F3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1" w:hanging="21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60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43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2022-11-16T13:43:00Z</dcterms:created>
  <dc:creator>Dheeraj S.S</dc:creator>
  <cp:lastModifiedBy>Deepan</cp:lastModifiedBy>
  <dcterms:modified xsi:type="dcterms:W3CDTF">2022-11-16T14:18:00Z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68302D94FE6F44808A757A465027BE74</vt:lpwstr>
  </property>
</Properties>
</file>